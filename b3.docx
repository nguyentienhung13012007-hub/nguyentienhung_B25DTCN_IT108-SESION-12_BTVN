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1FCA" w14:textId="77777777" w:rsidR="008469E4" w:rsidRDefault="00D15C32">
      <w:pPr>
        <w:jc w:val="center"/>
      </w:pPr>
      <w:r>
        <w:rPr>
          <w:rFonts w:ascii="Times New Roman" w:hAnsi="Times New Roman"/>
          <w:b/>
          <w:sz w:val="32"/>
        </w:rPr>
        <w:t>Thông tin cá nhân và kế hoạch học tập</w:t>
      </w:r>
    </w:p>
    <w:p w14:paraId="225D5736" w14:textId="77777777" w:rsidR="008469E4" w:rsidRPr="00D15C32" w:rsidRDefault="00D15C32" w:rsidP="00D15C32">
      <w:pPr>
        <w:spacing w:line="360" w:lineRule="auto"/>
        <w:jc w:val="both"/>
        <w:rPr>
          <w:b/>
          <w:bCs/>
          <w:i/>
          <w:iCs/>
        </w:rPr>
      </w:pPr>
      <w:r>
        <w:br/>
      </w:r>
      <w:r w:rsidRPr="00D15C32">
        <w:rPr>
          <w:b/>
          <w:bCs/>
          <w:i/>
          <w:iCs/>
          <w:color w:val="000000" w:themeColor="text1"/>
        </w:rPr>
        <w:t>Phần 1 – Sở thích cá nhân</w:t>
      </w:r>
    </w:p>
    <w:p w14:paraId="71E76963" w14:textId="2C9DE72D" w:rsidR="008469E4" w:rsidRDefault="00D15C32" w:rsidP="002E3E54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55C2F2B3" w14:textId="00F56281" w:rsidR="008469E4" w:rsidRDefault="00D15C32" w:rsidP="002E3E54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Du </w:t>
      </w:r>
      <w:proofErr w:type="spellStart"/>
      <w:r>
        <w:t>lịch</w:t>
      </w:r>
      <w:proofErr w:type="spellEnd"/>
    </w:p>
    <w:p w14:paraId="32E5A10F" w14:textId="5B03780A" w:rsidR="008469E4" w:rsidRDefault="00D15C32" w:rsidP="002E3E54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t>Chơi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</w:p>
    <w:p w14:paraId="2E6082BC" w14:textId="77777777" w:rsidR="008469E4" w:rsidRPr="00D15C32" w:rsidRDefault="00D15C32" w:rsidP="00D15C32">
      <w:pPr>
        <w:spacing w:line="360" w:lineRule="auto"/>
        <w:jc w:val="both"/>
        <w:rPr>
          <w:b/>
          <w:bCs/>
          <w:i/>
          <w:iCs/>
        </w:rPr>
      </w:pPr>
      <w:r>
        <w:br/>
      </w:r>
      <w:r w:rsidRPr="00D15C32">
        <w:rPr>
          <w:b/>
          <w:bCs/>
          <w:i/>
          <w:iCs/>
          <w:color w:val="000000" w:themeColor="text1"/>
        </w:rPr>
        <w:t>Phần 2 – Kế hoạch học tập</w:t>
      </w:r>
    </w:p>
    <w:p w14:paraId="4784284F" w14:textId="28077D61" w:rsidR="008469E4" w:rsidRDefault="00D15C32" w:rsidP="00733133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Tin học văn phòng</w:t>
      </w:r>
    </w:p>
    <w:p w14:paraId="340B3983" w14:textId="156D955B" w:rsidR="008469E4" w:rsidRDefault="00D15C32" w:rsidP="00733133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tiếng Anh giao tiếp</w:t>
      </w:r>
    </w:p>
    <w:p w14:paraId="2DAA3620" w14:textId="173989F1" w:rsidR="008469E4" w:rsidRDefault="00D15C32" w:rsidP="00733133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Tham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nghiên cứu khoa học</w:t>
      </w:r>
    </w:p>
    <w:sectPr w:rsidR="008469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1.3pt;height:11.3pt" o:bullet="t">
        <v:imagedata r:id="rId1" o:title="msoF555"/>
      </v:shape>
    </w:pict>
  </w:numPicBullet>
  <w:numPicBullet w:numPicBulletId="1">
    <w:pict>
      <v:shape id="_x0000_i1131" type="#_x0000_t75" style="width:168.7pt;height:168.7pt" o:bullet="t">
        <v:imagedata r:id="rId2" o:title="tải xuống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49545B"/>
    <w:multiLevelType w:val="hybridMultilevel"/>
    <w:tmpl w:val="B49E9D2A"/>
    <w:lvl w:ilvl="0" w:tplc="04090005">
      <w:start w:val="1"/>
      <w:numFmt w:val="bullet"/>
      <w:lvlText w:val="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248542E0"/>
    <w:multiLevelType w:val="hybridMultilevel"/>
    <w:tmpl w:val="8828E16A"/>
    <w:lvl w:ilvl="0" w:tplc="04090013">
      <w:start w:val="1"/>
      <w:numFmt w:val="upperRoman"/>
      <w:lvlText w:val="%1."/>
      <w:lvlJc w:val="right"/>
      <w:pPr>
        <w:ind w:left="1120" w:hanging="360"/>
      </w:p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1" w15:restartNumberingAfterBreak="0">
    <w:nsid w:val="55765807"/>
    <w:multiLevelType w:val="hybridMultilevel"/>
    <w:tmpl w:val="86805C9C"/>
    <w:lvl w:ilvl="0" w:tplc="0409000F">
      <w:start w:val="1"/>
      <w:numFmt w:val="decimal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 w15:restartNumberingAfterBreak="0">
    <w:nsid w:val="58F905C8"/>
    <w:multiLevelType w:val="hybridMultilevel"/>
    <w:tmpl w:val="FF82B538"/>
    <w:lvl w:ilvl="0" w:tplc="4F665848">
      <w:start w:val="1"/>
      <w:numFmt w:val="bullet"/>
      <w:lvlText w:val=""/>
      <w:lvlPicBulletId w:val="1"/>
      <w:lvlJc w:val="left"/>
      <w:pPr>
        <w:ind w:left="1120" w:hanging="360"/>
      </w:pPr>
      <w:rPr>
        <w:rFonts w:ascii="Symbol" w:hAnsi="Symbol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 w15:restartNumberingAfterBreak="0">
    <w:nsid w:val="79521DB7"/>
    <w:multiLevelType w:val="hybridMultilevel"/>
    <w:tmpl w:val="53068412"/>
    <w:lvl w:ilvl="0" w:tplc="04090007">
      <w:start w:val="1"/>
      <w:numFmt w:val="bullet"/>
      <w:lvlText w:val=""/>
      <w:lvlPicBulletId w:val="0"/>
      <w:lvlJc w:val="left"/>
      <w:pPr>
        <w:ind w:left="11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3E54"/>
    <w:rsid w:val="00326F90"/>
    <w:rsid w:val="00733133"/>
    <w:rsid w:val="008469E4"/>
    <w:rsid w:val="00AA1D8D"/>
    <w:rsid w:val="00B47730"/>
    <w:rsid w:val="00B74A43"/>
    <w:rsid w:val="00CB0664"/>
    <w:rsid w:val="00D15C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B2F38EE"/>
  <w14:defaultImageDpi w14:val="300"/>
  <w15:docId w15:val="{EA3105BC-7745-4F0F-8FCF-BD11E2DF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hung nguyễn tiến hùng</cp:lastModifiedBy>
  <cp:revision>4</cp:revision>
  <dcterms:created xsi:type="dcterms:W3CDTF">2025-10-01T00:37:00Z</dcterms:created>
  <dcterms:modified xsi:type="dcterms:W3CDTF">2025-10-01T01:43:00Z</dcterms:modified>
  <cp:category/>
</cp:coreProperties>
</file>