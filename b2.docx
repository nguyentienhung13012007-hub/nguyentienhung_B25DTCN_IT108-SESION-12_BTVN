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E248" w14:textId="77777777" w:rsidR="007A2229" w:rsidRDefault="005A3EFC">
      <w:pPr>
        <w:jc w:val="center"/>
      </w:pPr>
      <w:r>
        <w:rPr>
          <w:rFonts w:ascii="Times New Roman" w:eastAsia="Times New Roman" w:hAnsi="Times New Roman"/>
          <w:b/>
          <w:sz w:val="32"/>
        </w:rPr>
        <w:t>Danh lam thắng cảnh Việt Nam</w:t>
      </w:r>
    </w:p>
    <w:p w14:paraId="70558F2A" w14:textId="77777777" w:rsidR="007A2229" w:rsidRDefault="005A3EFC">
      <w:r>
        <w:rPr>
          <w:rFonts w:ascii="Times New Roman" w:eastAsia="Times New Roman" w:hAnsi="Times New Roman"/>
          <w:sz w:val="24"/>
        </w:rPr>
        <w:t>Dưới đây là một số hình ảnh minh họa về danh lam thắng cảnh nổi tiếng của Việt Nam.</w:t>
      </w:r>
    </w:p>
    <w:p w14:paraId="1D622224" w14:textId="77777777" w:rsidR="007A2229" w:rsidRDefault="005A3EFC" w:rsidP="005A3EFC">
      <w:pPr>
        <w:jc w:val="center"/>
      </w:pPr>
      <w:r>
        <w:rPr>
          <w:noProof/>
        </w:rPr>
        <w:drawing>
          <wp:inline distT="0" distB="0" distL="0" distR="0" wp14:anchorId="04293ABA" wp14:editId="63F422C2">
            <wp:extent cx="5040000" cy="2836197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de4e7-f3e9-494b-a2b0-341b5ba3137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77F" w14:textId="77777777" w:rsidR="007A2229" w:rsidRDefault="005A3EFC">
      <w:pPr>
        <w:jc w:val="center"/>
      </w:pPr>
      <w:r>
        <w:rPr>
          <w:rFonts w:ascii="Times New Roman" w:eastAsia="Times New Roman" w:hAnsi="Times New Roman"/>
          <w:i/>
          <w:sz w:val="24"/>
        </w:rPr>
        <w:t>Hình 1: Phong Nha – Kẻ Bàng – Di sản thiên nhiên thế giới</w:t>
      </w:r>
    </w:p>
    <w:sectPr w:rsidR="007A22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3EFC"/>
    <w:rsid w:val="007A22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047CFB"/>
  <w14:defaultImageDpi w14:val="300"/>
  <w15:docId w15:val="{EA3105BC-7745-4F0F-8FCF-BD11E2DF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hung nguyễn tiến hùng</cp:lastModifiedBy>
  <cp:revision>2</cp:revision>
  <dcterms:created xsi:type="dcterms:W3CDTF">2025-10-01T00:19:00Z</dcterms:created>
  <dcterms:modified xsi:type="dcterms:W3CDTF">2025-10-01T00:19:00Z</dcterms:modified>
  <cp:category/>
</cp:coreProperties>
</file>