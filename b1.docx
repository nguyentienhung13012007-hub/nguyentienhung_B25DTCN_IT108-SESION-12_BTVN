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9D99" w14:textId="77777777" w:rsidR="00EE63B5" w:rsidRPr="00E40A57" w:rsidRDefault="00381BFC" w:rsidP="00E40A57">
      <w:pPr>
        <w:jc w:val="center"/>
        <w:rPr>
          <w:sz w:val="48"/>
          <w:szCs w:val="48"/>
        </w:rPr>
      </w:pPr>
      <w:r w:rsidRPr="00E40A57">
        <w:rPr>
          <w:rFonts w:ascii="Times New Roman" w:hAnsi="Times New Roman"/>
          <w:b/>
          <w:sz w:val="48"/>
          <w:szCs w:val="48"/>
        </w:rPr>
        <w:t>Gi</w:t>
      </w:r>
      <w:r w:rsidRPr="00E40A57">
        <w:rPr>
          <w:rFonts w:ascii="Times New Roman" w:hAnsi="Times New Roman"/>
          <w:b/>
          <w:sz w:val="48"/>
          <w:szCs w:val="48"/>
        </w:rPr>
        <w:t>ớ</w:t>
      </w:r>
      <w:r w:rsidRPr="00E40A57">
        <w:rPr>
          <w:rFonts w:ascii="Times New Roman" w:hAnsi="Times New Roman"/>
          <w:b/>
          <w:sz w:val="48"/>
          <w:szCs w:val="48"/>
        </w:rPr>
        <w:t>i thi</w:t>
      </w:r>
      <w:r w:rsidRPr="00E40A57">
        <w:rPr>
          <w:rFonts w:ascii="Times New Roman" w:hAnsi="Times New Roman"/>
          <w:b/>
          <w:sz w:val="48"/>
          <w:szCs w:val="48"/>
        </w:rPr>
        <w:t>ệ</w:t>
      </w:r>
      <w:r w:rsidRPr="00E40A57">
        <w:rPr>
          <w:rFonts w:ascii="Times New Roman" w:hAnsi="Times New Roman"/>
          <w:b/>
          <w:sz w:val="48"/>
          <w:szCs w:val="48"/>
        </w:rPr>
        <w:t>u b</w:t>
      </w:r>
      <w:r w:rsidRPr="00E40A57">
        <w:rPr>
          <w:rFonts w:ascii="Times New Roman" w:hAnsi="Times New Roman"/>
          <w:b/>
          <w:sz w:val="48"/>
          <w:szCs w:val="48"/>
        </w:rPr>
        <w:t>ả</w:t>
      </w:r>
      <w:r w:rsidRPr="00E40A57">
        <w:rPr>
          <w:rFonts w:ascii="Times New Roman" w:hAnsi="Times New Roman"/>
          <w:b/>
          <w:sz w:val="48"/>
          <w:szCs w:val="48"/>
        </w:rPr>
        <w:t>n thân</w:t>
      </w:r>
    </w:p>
    <w:p w14:paraId="38E155ED" w14:textId="77777777" w:rsidR="00E13A97" w:rsidRPr="00E13A97" w:rsidRDefault="00381BFC" w:rsidP="00E13A97">
      <w:pPr>
        <w:spacing w:line="360" w:lineRule="auto"/>
        <w:jc w:val="both"/>
        <w:rPr>
          <w:sz w:val="40"/>
          <w:szCs w:val="40"/>
        </w:rPr>
      </w:pPr>
      <w:r w:rsidRPr="00E13A97">
        <w:rPr>
          <w:sz w:val="40"/>
          <w:szCs w:val="40"/>
        </w:rPr>
        <w:t xml:space="preserve">Xin chào! Tôi là </w:t>
      </w:r>
      <w:r w:rsidRPr="00E13A97">
        <w:rPr>
          <w:b/>
          <w:sz w:val="40"/>
          <w:szCs w:val="40"/>
        </w:rPr>
        <w:t>Nguy</w:t>
      </w:r>
      <w:r w:rsidRPr="00E13A97">
        <w:rPr>
          <w:b/>
          <w:sz w:val="40"/>
          <w:szCs w:val="40"/>
        </w:rPr>
        <w:t>ễ</w:t>
      </w:r>
      <w:r w:rsidRPr="00E13A97">
        <w:rPr>
          <w:b/>
          <w:sz w:val="40"/>
          <w:szCs w:val="40"/>
        </w:rPr>
        <w:t>n Ti</w:t>
      </w:r>
      <w:r w:rsidRPr="00E13A97">
        <w:rPr>
          <w:b/>
          <w:sz w:val="40"/>
          <w:szCs w:val="40"/>
        </w:rPr>
        <w:t>ế</w:t>
      </w:r>
      <w:r w:rsidRPr="00E13A97">
        <w:rPr>
          <w:b/>
          <w:sz w:val="40"/>
          <w:szCs w:val="40"/>
        </w:rPr>
        <w:t>n Hùng</w:t>
      </w:r>
      <w:r w:rsidRPr="00E13A97">
        <w:rPr>
          <w:sz w:val="40"/>
          <w:szCs w:val="40"/>
        </w:rPr>
        <w:t>, hi</w:t>
      </w:r>
      <w:r w:rsidRPr="00E13A97">
        <w:rPr>
          <w:sz w:val="40"/>
          <w:szCs w:val="40"/>
        </w:rPr>
        <w:t>ệ</w:t>
      </w:r>
      <w:r w:rsidRPr="00E13A97">
        <w:rPr>
          <w:sz w:val="40"/>
          <w:szCs w:val="40"/>
        </w:rPr>
        <w:t>n đang theo h</w:t>
      </w:r>
      <w:r w:rsidRPr="00E13A97">
        <w:rPr>
          <w:sz w:val="40"/>
          <w:szCs w:val="40"/>
        </w:rPr>
        <w:t>ọ</w:t>
      </w:r>
      <w:r w:rsidRPr="00E13A97">
        <w:rPr>
          <w:sz w:val="40"/>
          <w:szCs w:val="40"/>
        </w:rPr>
        <w:t xml:space="preserve">c </w:t>
      </w:r>
      <w:r w:rsidRPr="00E13A97">
        <w:rPr>
          <w:i/>
          <w:sz w:val="40"/>
          <w:szCs w:val="40"/>
        </w:rPr>
        <w:t xml:space="preserve">Công </w:t>
      </w:r>
      <w:proofErr w:type="spellStart"/>
      <w:r w:rsidRPr="00E13A97">
        <w:rPr>
          <w:i/>
          <w:sz w:val="40"/>
          <w:szCs w:val="40"/>
        </w:rPr>
        <w:t>ngh</w:t>
      </w:r>
      <w:r w:rsidRPr="00E13A97">
        <w:rPr>
          <w:i/>
          <w:sz w:val="40"/>
          <w:szCs w:val="40"/>
        </w:rPr>
        <w:t>ệ</w:t>
      </w:r>
      <w:proofErr w:type="spellEnd"/>
      <w:r w:rsidRPr="00E13A97">
        <w:rPr>
          <w:i/>
          <w:sz w:val="40"/>
          <w:szCs w:val="40"/>
        </w:rPr>
        <w:t xml:space="preserve"> Thông tin</w:t>
      </w:r>
      <w:r w:rsidRPr="00E13A97">
        <w:rPr>
          <w:sz w:val="40"/>
          <w:szCs w:val="40"/>
        </w:rPr>
        <w:t>.</w:t>
      </w:r>
    </w:p>
    <w:p w14:paraId="19A4CA35" w14:textId="77777777" w:rsidR="00E13A97" w:rsidRPr="00E13A97" w:rsidRDefault="00381BFC" w:rsidP="00E13A97">
      <w:pPr>
        <w:spacing w:line="360" w:lineRule="auto"/>
        <w:jc w:val="both"/>
        <w:rPr>
          <w:sz w:val="40"/>
          <w:szCs w:val="40"/>
        </w:rPr>
      </w:pPr>
      <w:r w:rsidRPr="00E13A97">
        <w:rPr>
          <w:sz w:val="40"/>
          <w:szCs w:val="40"/>
        </w:rPr>
        <w:t xml:space="preserve"> Tôi </w:t>
      </w:r>
      <w:proofErr w:type="spellStart"/>
      <w:r w:rsidRPr="00E13A97">
        <w:rPr>
          <w:sz w:val="40"/>
          <w:szCs w:val="40"/>
        </w:rPr>
        <w:t>sinh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vào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ngày</w:t>
      </w:r>
      <w:proofErr w:type="spellEnd"/>
      <w:r w:rsidRPr="00E13A97">
        <w:rPr>
          <w:sz w:val="40"/>
          <w:szCs w:val="40"/>
        </w:rPr>
        <w:t xml:space="preserve"> </w:t>
      </w:r>
      <w:r w:rsidR="00E40A57" w:rsidRPr="00E13A97">
        <w:rPr>
          <w:sz w:val="40"/>
          <w:szCs w:val="40"/>
          <w:u w:val="single"/>
        </w:rPr>
        <w:t>13</w:t>
      </w:r>
      <w:r w:rsidRPr="00E13A97">
        <w:rPr>
          <w:sz w:val="40"/>
          <w:szCs w:val="40"/>
          <w:u w:val="single"/>
        </w:rPr>
        <w:t>/</w:t>
      </w:r>
      <w:r w:rsidR="00E40A57" w:rsidRPr="00E13A97">
        <w:rPr>
          <w:sz w:val="40"/>
          <w:szCs w:val="40"/>
          <w:u w:val="single"/>
        </w:rPr>
        <w:t>01/</w:t>
      </w:r>
      <w:r w:rsidRPr="00E13A97">
        <w:rPr>
          <w:sz w:val="40"/>
          <w:szCs w:val="40"/>
          <w:u w:val="single"/>
        </w:rPr>
        <w:t>200</w:t>
      </w:r>
      <w:r w:rsidR="00E40A57" w:rsidRPr="00E13A97">
        <w:rPr>
          <w:sz w:val="40"/>
          <w:szCs w:val="40"/>
          <w:u w:val="single"/>
        </w:rPr>
        <w:t>7</w:t>
      </w:r>
      <w:r w:rsidRPr="00E13A97">
        <w:rPr>
          <w:sz w:val="40"/>
          <w:szCs w:val="40"/>
        </w:rPr>
        <w:t xml:space="preserve">. </w:t>
      </w:r>
    </w:p>
    <w:p w14:paraId="5B7EC3FB" w14:textId="37AA41A3" w:rsidR="00EE63B5" w:rsidRPr="00E13A97" w:rsidRDefault="00381BFC" w:rsidP="00E13A97">
      <w:pPr>
        <w:spacing w:line="360" w:lineRule="auto"/>
        <w:jc w:val="both"/>
        <w:rPr>
          <w:sz w:val="40"/>
          <w:szCs w:val="40"/>
        </w:rPr>
      </w:pPr>
      <w:proofErr w:type="spellStart"/>
      <w:r w:rsidRPr="00E13A97">
        <w:rPr>
          <w:sz w:val="40"/>
          <w:szCs w:val="40"/>
        </w:rPr>
        <w:t>Tôi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đam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mê</w:t>
      </w:r>
      <w:proofErr w:type="spellEnd"/>
      <w:r w:rsidR="00894517" w:rsidRPr="00E13A97">
        <w:rPr>
          <w:sz w:val="40"/>
          <w:szCs w:val="40"/>
        </w:rPr>
        <w:t xml:space="preserve"> </w:t>
      </w:r>
      <w:proofErr w:type="spellStart"/>
      <w:r w:rsidR="00894517" w:rsidRPr="00E13A97">
        <w:rPr>
          <w:sz w:val="40"/>
          <w:szCs w:val="40"/>
        </w:rPr>
        <w:t>công</w:t>
      </w:r>
      <w:proofErr w:type="spellEnd"/>
      <w:r w:rsidR="00894517" w:rsidRPr="00E13A97">
        <w:rPr>
          <w:sz w:val="40"/>
          <w:szCs w:val="40"/>
        </w:rPr>
        <w:t xml:space="preserve"> </w:t>
      </w:r>
      <w:proofErr w:type="spellStart"/>
      <w:r w:rsidR="00894517" w:rsidRPr="00E13A97">
        <w:rPr>
          <w:sz w:val="40"/>
          <w:szCs w:val="40"/>
        </w:rPr>
        <w:t>nghệ</w:t>
      </w:r>
      <w:proofErr w:type="spellEnd"/>
      <w:r w:rsidRPr="00E13A97">
        <w:rPr>
          <w:sz w:val="40"/>
          <w:szCs w:val="40"/>
        </w:rPr>
        <w:t xml:space="preserve">, </w:t>
      </w:r>
      <w:proofErr w:type="spellStart"/>
      <w:r w:rsidRPr="00E13A97">
        <w:rPr>
          <w:sz w:val="40"/>
          <w:szCs w:val="40"/>
        </w:rPr>
        <w:t>thích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h</w:t>
      </w:r>
      <w:r w:rsidRPr="00E13A97">
        <w:rPr>
          <w:sz w:val="40"/>
          <w:szCs w:val="40"/>
        </w:rPr>
        <w:t>ọ</w:t>
      </w:r>
      <w:r w:rsidRPr="00E13A97">
        <w:rPr>
          <w:sz w:val="40"/>
          <w:szCs w:val="40"/>
        </w:rPr>
        <w:t>c</w:t>
      </w:r>
      <w:proofErr w:type="spellEnd"/>
      <w:r w:rsidRPr="00E13A97">
        <w:rPr>
          <w:sz w:val="40"/>
          <w:szCs w:val="40"/>
        </w:rPr>
        <w:t xml:space="preserve"> h</w:t>
      </w:r>
      <w:r w:rsidRPr="00E13A97">
        <w:rPr>
          <w:sz w:val="40"/>
          <w:szCs w:val="40"/>
        </w:rPr>
        <w:t>ỏ</w:t>
      </w:r>
      <w:r w:rsidRPr="00E13A97">
        <w:rPr>
          <w:sz w:val="40"/>
          <w:szCs w:val="40"/>
        </w:rPr>
        <w:t>i các công ngh</w:t>
      </w:r>
      <w:r w:rsidRPr="00E13A97">
        <w:rPr>
          <w:sz w:val="40"/>
          <w:szCs w:val="40"/>
        </w:rPr>
        <w:t>ệ</w:t>
      </w:r>
      <w:r w:rsidRPr="00E13A97">
        <w:rPr>
          <w:sz w:val="40"/>
          <w:szCs w:val="40"/>
        </w:rPr>
        <w:t xml:space="preserve"> m</w:t>
      </w:r>
      <w:r w:rsidRPr="00E13A97">
        <w:rPr>
          <w:sz w:val="40"/>
          <w:szCs w:val="40"/>
        </w:rPr>
        <w:t>ớ</w:t>
      </w:r>
      <w:r w:rsidRPr="00E13A97">
        <w:rPr>
          <w:sz w:val="40"/>
          <w:szCs w:val="40"/>
        </w:rPr>
        <w:t xml:space="preserve">i </w:t>
      </w:r>
      <w:proofErr w:type="spellStart"/>
      <w:r w:rsidRPr="00E13A97">
        <w:rPr>
          <w:sz w:val="40"/>
          <w:szCs w:val="40"/>
        </w:rPr>
        <w:t>và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luôn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c</w:t>
      </w:r>
      <w:r w:rsidRPr="00E13A97">
        <w:rPr>
          <w:sz w:val="40"/>
          <w:szCs w:val="40"/>
        </w:rPr>
        <w:t>ố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g</w:t>
      </w:r>
      <w:r w:rsidRPr="00E13A97">
        <w:rPr>
          <w:sz w:val="40"/>
          <w:szCs w:val="40"/>
        </w:rPr>
        <w:t>ắ</w:t>
      </w:r>
      <w:r w:rsidRPr="00E13A97">
        <w:rPr>
          <w:sz w:val="40"/>
          <w:szCs w:val="40"/>
        </w:rPr>
        <w:t>ng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hoàn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thi</w:t>
      </w:r>
      <w:r w:rsidRPr="00E13A97">
        <w:rPr>
          <w:sz w:val="40"/>
          <w:szCs w:val="40"/>
        </w:rPr>
        <w:t>ệ</w:t>
      </w:r>
      <w:r w:rsidRPr="00E13A97">
        <w:rPr>
          <w:sz w:val="40"/>
          <w:szCs w:val="40"/>
        </w:rPr>
        <w:t>n</w:t>
      </w:r>
      <w:proofErr w:type="spellEnd"/>
      <w:r w:rsidRPr="00E13A97">
        <w:rPr>
          <w:sz w:val="40"/>
          <w:szCs w:val="40"/>
        </w:rPr>
        <w:t xml:space="preserve"> </w:t>
      </w:r>
      <w:proofErr w:type="spellStart"/>
      <w:r w:rsidRPr="00E13A97">
        <w:rPr>
          <w:sz w:val="40"/>
          <w:szCs w:val="40"/>
        </w:rPr>
        <w:t>b</w:t>
      </w:r>
      <w:r w:rsidRPr="00E13A97">
        <w:rPr>
          <w:sz w:val="40"/>
          <w:szCs w:val="40"/>
        </w:rPr>
        <w:t>ả</w:t>
      </w:r>
      <w:r w:rsidRPr="00E13A97">
        <w:rPr>
          <w:sz w:val="40"/>
          <w:szCs w:val="40"/>
        </w:rPr>
        <w:t>n</w:t>
      </w:r>
      <w:proofErr w:type="spellEnd"/>
      <w:r w:rsidRPr="00E13A97">
        <w:rPr>
          <w:sz w:val="40"/>
          <w:szCs w:val="40"/>
        </w:rPr>
        <w:t xml:space="preserve"> thân.</w:t>
      </w:r>
    </w:p>
    <w:sectPr w:rsidR="00EE63B5" w:rsidRPr="00E13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1BFC"/>
    <w:rsid w:val="00894517"/>
    <w:rsid w:val="00AA1D8D"/>
    <w:rsid w:val="00B47730"/>
    <w:rsid w:val="00CB0664"/>
    <w:rsid w:val="00E13A97"/>
    <w:rsid w:val="00E40A57"/>
    <w:rsid w:val="00EE63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3143D2"/>
  <w14:defaultImageDpi w14:val="300"/>
  <w15:docId w15:val="{EA3105BC-7745-4F0F-8FCF-BD11E2DF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 nguyễn tiến hùng</cp:lastModifiedBy>
  <cp:revision>4</cp:revision>
  <dcterms:created xsi:type="dcterms:W3CDTF">2025-10-01T00:13:00Z</dcterms:created>
  <dcterms:modified xsi:type="dcterms:W3CDTF">2025-10-01T00:38:00Z</dcterms:modified>
  <cp:category/>
</cp:coreProperties>
</file>